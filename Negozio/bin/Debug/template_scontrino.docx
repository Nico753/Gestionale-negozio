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D54A" w14:textId="2905B585" w:rsidR="00BF39BE" w:rsidRPr="00312E6B" w:rsidRDefault="00312E6B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B1F77C2" wp14:editId="21A82DE8">
            <wp:extent cx="1330657" cy="1330657"/>
            <wp:effectExtent l="0" t="0" r="0" b="0"/>
            <wp:docPr id="1" name="Immagine 1" descr="Immagine che contiene testo, poster, Carattere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oster, Carattere, Elementi grafici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241" cy="13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33D" w14:textId="77777777" w:rsidR="00306085" w:rsidRDefault="00312E6B" w:rsidP="00306085">
      <w:pPr>
        <w:spacing w:after="0"/>
        <w:jc w:val="center"/>
        <w:rPr>
          <w:lang w:val="it-IT"/>
        </w:rPr>
      </w:pPr>
      <w:r>
        <w:rPr>
          <w:b/>
          <w:lang w:val="it-IT"/>
        </w:rPr>
        <w:t>Blade Verse Armory</w:t>
      </w:r>
      <w:r w:rsidRPr="00312E6B">
        <w:rPr>
          <w:b/>
          <w:lang w:val="it-IT"/>
        </w:rPr>
        <w:br/>
      </w:r>
      <w:r w:rsidRPr="00306085">
        <w:rPr>
          <w:lang w:val="it-IT"/>
        </w:rPr>
        <w:t xml:space="preserve">VIA NINO PESCE 5 </w:t>
      </w:r>
    </w:p>
    <w:p w14:paraId="28B12C2C" w14:textId="68BD3BAE" w:rsidR="00312E6B" w:rsidRPr="00306085" w:rsidRDefault="00312E6B" w:rsidP="00306085">
      <w:pPr>
        <w:spacing w:after="0"/>
        <w:jc w:val="center"/>
        <w:rPr>
          <w:lang w:val="it-IT"/>
        </w:rPr>
      </w:pPr>
      <w:r w:rsidRPr="00306085">
        <w:rPr>
          <w:lang w:val="it-IT"/>
        </w:rPr>
        <w:t>18018 ARMA DI TAGGIA (</w:t>
      </w:r>
      <w:r w:rsidR="00542275" w:rsidRPr="00306085">
        <w:rPr>
          <w:lang w:val="it-IT"/>
        </w:rPr>
        <w:t xml:space="preserve"> </w:t>
      </w:r>
      <w:r w:rsidRPr="00306085">
        <w:rPr>
          <w:lang w:val="it-IT"/>
        </w:rPr>
        <w:t>IM )</w:t>
      </w:r>
      <w:r w:rsidRPr="00306085">
        <w:rPr>
          <w:lang w:val="it-IT"/>
        </w:rPr>
        <w:br/>
        <w:t xml:space="preserve">P.IVA: 05883670878 </w:t>
      </w:r>
    </w:p>
    <w:p w14:paraId="10ADE908" w14:textId="77777777" w:rsidR="00312E6B" w:rsidRPr="00306085" w:rsidRDefault="00000000" w:rsidP="00306085">
      <w:pPr>
        <w:spacing w:after="0"/>
        <w:jc w:val="center"/>
        <w:rPr>
          <w:lang w:val="it-IT"/>
        </w:rPr>
      </w:pPr>
      <w:r w:rsidRPr="00306085">
        <w:rPr>
          <w:lang w:val="it-IT"/>
        </w:rPr>
        <w:t>T</w:t>
      </w:r>
      <w:r w:rsidR="00312E6B" w:rsidRPr="00306085">
        <w:rPr>
          <w:lang w:val="it-IT"/>
        </w:rPr>
        <w:t>EL.</w:t>
      </w:r>
      <w:r w:rsidRPr="00306085">
        <w:rPr>
          <w:lang w:val="it-IT"/>
        </w:rPr>
        <w:t xml:space="preserve"> </w:t>
      </w:r>
      <w:r w:rsidR="00312E6B" w:rsidRPr="00306085">
        <w:rPr>
          <w:lang w:val="it-IT"/>
        </w:rPr>
        <w:t>9876543210</w:t>
      </w:r>
    </w:p>
    <w:p w14:paraId="3A357CFA" w14:textId="77777777" w:rsidR="00312E6B" w:rsidRPr="00306085" w:rsidRDefault="00312E6B" w:rsidP="00306085">
      <w:pPr>
        <w:spacing w:before="120" w:after="0"/>
        <w:jc w:val="center"/>
        <w:rPr>
          <w:rFonts w:ascii="Cascadia Code" w:hAnsi="Cascadia Code"/>
          <w:b/>
          <w:bCs/>
          <w:sz w:val="20"/>
          <w:szCs w:val="20"/>
          <w:lang w:val="it-IT"/>
        </w:rPr>
      </w:pPr>
      <w:r w:rsidRPr="00306085">
        <w:rPr>
          <w:rFonts w:ascii="Cascadia Code" w:hAnsi="Cascadia Code"/>
          <w:b/>
          <w:bCs/>
          <w:sz w:val="20"/>
          <w:szCs w:val="20"/>
          <w:lang w:val="it-IT"/>
        </w:rPr>
        <w:t>DOCUMENTO COMMERCIALE</w:t>
      </w:r>
    </w:p>
    <w:p w14:paraId="722D42A9" w14:textId="4ABE6718" w:rsidR="00BF39BE" w:rsidRPr="00306085" w:rsidRDefault="00312E6B" w:rsidP="00312E6B">
      <w:pPr>
        <w:spacing w:after="40"/>
        <w:jc w:val="center"/>
        <w:rPr>
          <w:rFonts w:ascii="Cascadia Code" w:hAnsi="Cascadia Code"/>
          <w:sz w:val="20"/>
          <w:szCs w:val="20"/>
          <w:lang w:val="it-IT"/>
        </w:rPr>
      </w:pPr>
      <w:r w:rsidRPr="00306085">
        <w:rPr>
          <w:rFonts w:ascii="Cascadia Code" w:hAnsi="Cascadia Code"/>
          <w:b/>
          <w:bCs/>
          <w:sz w:val="20"/>
          <w:szCs w:val="20"/>
          <w:lang w:val="it-IT"/>
        </w:rPr>
        <w:t>di vendita o prestazione</w:t>
      </w:r>
      <w:r w:rsidRPr="00306085">
        <w:rPr>
          <w:rFonts w:ascii="Cascadia Code" w:hAnsi="Cascadia Code"/>
          <w:sz w:val="20"/>
          <w:szCs w:val="20"/>
          <w:lang w:val="it-IT"/>
        </w:rPr>
        <w:t xml:space="preserve"> </w:t>
      </w:r>
    </w:p>
    <w:p w14:paraId="7DC7CF24" w14:textId="77777777" w:rsidR="00312E6B" w:rsidRPr="00B253B3" w:rsidRDefault="00312E6B" w:rsidP="00312E6B">
      <w:pPr>
        <w:spacing w:after="40"/>
        <w:rPr>
          <w:sz w:val="24"/>
          <w:szCs w:val="24"/>
          <w:lang w:val="it-IT"/>
        </w:rPr>
      </w:pPr>
    </w:p>
    <w:p w14:paraId="4D6331DF" w14:textId="79BCDC4D" w:rsidR="00BF39BE" w:rsidRPr="00312E6B" w:rsidRDefault="00000000">
      <w:pPr>
        <w:rPr>
          <w:lang w:val="it-IT"/>
        </w:rPr>
      </w:pPr>
      <w:r w:rsidRPr="00312E6B">
        <w:rPr>
          <w:lang w:val="it-IT"/>
        </w:rPr>
        <w:t>===================================</w:t>
      </w:r>
    </w:p>
    <w:p w14:paraId="717D282D" w14:textId="17F16F8B" w:rsidR="00BF39BE" w:rsidRPr="00312E6B" w:rsidRDefault="00000000">
      <w:pPr>
        <w:rPr>
          <w:lang w:val="it-IT"/>
        </w:rPr>
      </w:pPr>
      <w:r w:rsidRPr="00312E6B">
        <w:rPr>
          <w:lang w:val="it-IT"/>
        </w:rPr>
        <w:t>Scontrino n</w:t>
      </w:r>
      <w:r w:rsidR="00FA78C4">
        <w:rPr>
          <w:lang w:val="it-IT"/>
        </w:rPr>
        <w:t xml:space="preserve">° </w:t>
      </w:r>
      <w:bookmarkStart w:id="0" w:name="NumeroScontrino"/>
      <w:r w:rsidR="00FA78C4">
        <w:rPr>
          <w:lang w:val="it-IT"/>
        </w:rPr>
        <w:t>{{SCONTRINO}}</w:t>
      </w:r>
      <w:bookmarkEnd w:id="0"/>
      <w:r w:rsidRPr="00312E6B">
        <w:rPr>
          <w:lang w:val="it-IT"/>
        </w:rPr>
        <w:br/>
        <w:t>Data:</w:t>
      </w:r>
      <w:r w:rsidR="005175A9">
        <w:rPr>
          <w:lang w:val="it-IT"/>
        </w:rPr>
        <w:t xml:space="preserve"> </w:t>
      </w:r>
      <w:bookmarkStart w:id="1" w:name="Data"/>
      <w:r w:rsidR="00C843B1">
        <w:rPr>
          <w:lang w:val="it-IT"/>
        </w:rPr>
        <w:t>{{DATA</w:t>
      </w:r>
      <w:r w:rsidR="00942088">
        <w:rPr>
          <w:lang w:val="it-IT"/>
        </w:rPr>
        <w:t xml:space="preserve"> </w:t>
      </w:r>
      <w:bookmarkEnd w:id="1"/>
      <w:r w:rsidR="00C843B1">
        <w:rPr>
          <w:lang w:val="it-IT"/>
        </w:rPr>
        <w:t xml:space="preserve">  </w:t>
      </w:r>
      <w:r w:rsidRPr="00312E6B">
        <w:rPr>
          <w:lang w:val="it-IT"/>
        </w:rPr>
        <w:t>Ora:</w:t>
      </w:r>
      <w:r w:rsidR="005175A9">
        <w:rPr>
          <w:lang w:val="it-IT"/>
        </w:rPr>
        <w:t xml:space="preserve"> </w:t>
      </w:r>
      <w:r w:rsidRPr="00312E6B">
        <w:rPr>
          <w:lang w:val="it-IT"/>
        </w:rPr>
        <w:t xml:space="preserve"> </w:t>
      </w:r>
      <w:bookmarkStart w:id="2" w:name="Ora"/>
      <w:r w:rsidRPr="00312E6B">
        <w:rPr>
          <w:lang w:val="it-IT"/>
        </w:rPr>
        <w:t>{{ ORA }}</w:t>
      </w:r>
      <w:bookmarkEnd w:id="2"/>
    </w:p>
    <w:p w14:paraId="697B4353" w14:textId="5D5C5F18" w:rsidR="00BF39BE" w:rsidRDefault="00000000">
      <w:r>
        <w:t>===================================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167"/>
        <w:gridCol w:w="1459"/>
      </w:tblGrid>
      <w:tr w:rsidR="00BF39BE" w14:paraId="0A7775F3" w14:textId="77777777" w:rsidTr="0066020A">
        <w:tc>
          <w:tcPr>
            <w:tcW w:w="3600" w:type="dxa"/>
          </w:tcPr>
          <w:p w14:paraId="38D2C675" w14:textId="77777777" w:rsidR="00BF39BE" w:rsidRPr="00306085" w:rsidRDefault="00000000">
            <w:pPr>
              <w:rPr>
                <w:b/>
                <w:bCs/>
                <w:sz w:val="24"/>
                <w:szCs w:val="24"/>
              </w:rPr>
            </w:pPr>
            <w:r w:rsidRPr="00306085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600" w:type="dxa"/>
          </w:tcPr>
          <w:p w14:paraId="09144149" w14:textId="4D07F401" w:rsidR="00BF39BE" w:rsidRPr="00306085" w:rsidRDefault="00312E6B" w:rsidP="00306085">
            <w:pPr>
              <w:jc w:val="right"/>
              <w:rPr>
                <w:b/>
                <w:bCs/>
                <w:sz w:val="24"/>
                <w:szCs w:val="24"/>
              </w:rPr>
            </w:pPr>
            <w:r w:rsidRPr="00306085">
              <w:rPr>
                <w:b/>
                <w:bCs/>
                <w:sz w:val="24"/>
                <w:szCs w:val="24"/>
              </w:rPr>
              <w:t>IVA</w:t>
            </w:r>
          </w:p>
        </w:tc>
        <w:tc>
          <w:tcPr>
            <w:tcW w:w="3600" w:type="dxa"/>
          </w:tcPr>
          <w:p w14:paraId="69194BA2" w14:textId="77777777" w:rsidR="00BF39BE" w:rsidRPr="00306085" w:rsidRDefault="00000000" w:rsidP="00DC6F8A">
            <w:pPr>
              <w:jc w:val="right"/>
              <w:rPr>
                <w:b/>
                <w:bCs/>
                <w:sz w:val="24"/>
                <w:szCs w:val="24"/>
              </w:rPr>
            </w:pPr>
            <w:r w:rsidRPr="00306085">
              <w:rPr>
                <w:b/>
                <w:bCs/>
                <w:sz w:val="24"/>
                <w:szCs w:val="24"/>
              </w:rPr>
              <w:t>Prezzo €</w:t>
            </w:r>
          </w:p>
        </w:tc>
      </w:tr>
    </w:tbl>
    <w:p w14:paraId="2A28AB07" w14:textId="77777777" w:rsidR="00DC6F8A" w:rsidRPr="00306085" w:rsidRDefault="00DC6F8A">
      <w:pPr>
        <w:rPr>
          <w:sz w:val="18"/>
          <w:szCs w:val="18"/>
        </w:rPr>
      </w:pPr>
    </w:p>
    <w:p w14:paraId="57FAA234" w14:textId="3BB915ED" w:rsidR="00BF39BE" w:rsidRDefault="00000000">
      <w:r>
        <w:t>===================================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03"/>
        <w:gridCol w:w="1951"/>
      </w:tblGrid>
      <w:tr w:rsidR="00B253B3" w:rsidRPr="00DC6F8A" w14:paraId="019F7E34" w14:textId="77777777" w:rsidTr="00517878">
        <w:tc>
          <w:tcPr>
            <w:tcW w:w="2660" w:type="dxa"/>
            <w:gridSpan w:val="2"/>
          </w:tcPr>
          <w:p w14:paraId="079358D4" w14:textId="2E90B1C6" w:rsidR="00B253B3" w:rsidRPr="00306085" w:rsidRDefault="00B253B3" w:rsidP="00DC6F8A">
            <w:pPr>
              <w:rPr>
                <w:sz w:val="20"/>
                <w:szCs w:val="20"/>
                <w:lang w:val="it-IT"/>
              </w:rPr>
            </w:pPr>
            <w:r w:rsidRPr="00306085">
              <w:rPr>
                <w:sz w:val="20"/>
                <w:szCs w:val="20"/>
                <w:lang w:val="it-IT"/>
              </w:rPr>
              <w:lastRenderedPageBreak/>
              <w:t>TOTALE</w:t>
            </w:r>
            <w:r w:rsidR="00517878">
              <w:rPr>
                <w:sz w:val="20"/>
                <w:szCs w:val="20"/>
                <w:lang w:val="it-IT"/>
              </w:rPr>
              <w:t xml:space="preserve"> </w:t>
            </w:r>
            <w:r w:rsidRPr="00306085">
              <w:rPr>
                <w:sz w:val="20"/>
                <w:szCs w:val="20"/>
                <w:lang w:val="it-IT"/>
              </w:rPr>
              <w:t>COMPLESSIVO</w:t>
            </w:r>
          </w:p>
        </w:tc>
        <w:tc>
          <w:tcPr>
            <w:tcW w:w="1876" w:type="dxa"/>
          </w:tcPr>
          <w:p w14:paraId="788E2E9F" w14:textId="111F6792" w:rsidR="00B253B3" w:rsidRPr="00306085" w:rsidRDefault="00B253B3" w:rsidP="00DC6F8A">
            <w:pPr>
              <w:jc w:val="right"/>
              <w:rPr>
                <w:sz w:val="20"/>
                <w:szCs w:val="20"/>
                <w:lang w:val="it-IT"/>
              </w:rPr>
            </w:pPr>
            <w:bookmarkStart w:id="3" w:name="PrezzoTotaleComplessivo"/>
            <w:r w:rsidRPr="00306085">
              <w:rPr>
                <w:sz w:val="20"/>
                <w:szCs w:val="20"/>
                <w:lang w:val="it-IT"/>
              </w:rPr>
              <w:t>{{PRO}}</w:t>
            </w:r>
            <w:bookmarkEnd w:id="3"/>
          </w:p>
        </w:tc>
      </w:tr>
      <w:tr w:rsidR="00B253B3" w:rsidRPr="00DC6F8A" w14:paraId="217355AB" w14:textId="77777777" w:rsidTr="00517878">
        <w:tc>
          <w:tcPr>
            <w:tcW w:w="2203" w:type="dxa"/>
          </w:tcPr>
          <w:p w14:paraId="78404CF1" w14:textId="0245518E" w:rsidR="00B253B3" w:rsidRPr="00306085" w:rsidRDefault="00B253B3" w:rsidP="00DC6F8A">
            <w:pPr>
              <w:rPr>
                <w:sz w:val="20"/>
                <w:szCs w:val="20"/>
                <w:lang w:val="it-IT"/>
              </w:rPr>
            </w:pPr>
            <w:r w:rsidRPr="00306085">
              <w:rPr>
                <w:sz w:val="20"/>
                <w:szCs w:val="20"/>
                <w:lang w:val="it-IT"/>
              </w:rPr>
              <w:t>di cui IVA</w:t>
            </w:r>
          </w:p>
        </w:tc>
        <w:tc>
          <w:tcPr>
            <w:tcW w:w="2333" w:type="dxa"/>
            <w:gridSpan w:val="2"/>
          </w:tcPr>
          <w:p w14:paraId="5A4EF0A8" w14:textId="733A7919" w:rsidR="00B253B3" w:rsidRPr="00306085" w:rsidRDefault="00B253B3" w:rsidP="00DC6F8A">
            <w:pPr>
              <w:jc w:val="right"/>
              <w:rPr>
                <w:sz w:val="20"/>
                <w:szCs w:val="20"/>
                <w:lang w:val="it-IT"/>
              </w:rPr>
            </w:pPr>
            <w:bookmarkStart w:id="4" w:name="IvaTotale"/>
            <w:r w:rsidRPr="00306085">
              <w:rPr>
                <w:sz w:val="20"/>
                <w:szCs w:val="20"/>
                <w:lang w:val="it-IT"/>
              </w:rPr>
              <w:t>{{IVA TOTALE}}</w:t>
            </w:r>
            <w:bookmarkEnd w:id="4"/>
          </w:p>
        </w:tc>
      </w:tr>
      <w:tr w:rsidR="00B253B3" w:rsidRPr="00DC6F8A" w14:paraId="458BADF4" w14:textId="77777777" w:rsidTr="00517878">
        <w:tc>
          <w:tcPr>
            <w:tcW w:w="2203" w:type="dxa"/>
          </w:tcPr>
          <w:p w14:paraId="0A9422F1" w14:textId="77777777" w:rsidR="00B253B3" w:rsidRPr="00B253B3" w:rsidRDefault="00B253B3" w:rsidP="00DC6F8A">
            <w:pPr>
              <w:rPr>
                <w:sz w:val="28"/>
                <w:szCs w:val="28"/>
                <w:lang w:val="it-IT"/>
              </w:rPr>
            </w:pPr>
          </w:p>
        </w:tc>
        <w:tc>
          <w:tcPr>
            <w:tcW w:w="2333" w:type="dxa"/>
            <w:gridSpan w:val="2"/>
          </w:tcPr>
          <w:p w14:paraId="700D33DE" w14:textId="77777777" w:rsidR="00B253B3" w:rsidRPr="00B253B3" w:rsidRDefault="00B253B3" w:rsidP="00DC6F8A">
            <w:pPr>
              <w:jc w:val="right"/>
              <w:rPr>
                <w:sz w:val="24"/>
                <w:szCs w:val="24"/>
                <w:lang w:val="it-IT"/>
              </w:rPr>
            </w:pPr>
          </w:p>
        </w:tc>
      </w:tr>
      <w:tr w:rsidR="00B253B3" w:rsidRPr="00306085" w14:paraId="6C228E76" w14:textId="77777777" w:rsidTr="00517878">
        <w:tc>
          <w:tcPr>
            <w:tcW w:w="2203" w:type="dxa"/>
          </w:tcPr>
          <w:p w14:paraId="76ECDF91" w14:textId="39B899FA" w:rsidR="00B253B3" w:rsidRPr="00306085" w:rsidRDefault="00B253B3" w:rsidP="00DC6F8A">
            <w:pPr>
              <w:rPr>
                <w:sz w:val="20"/>
                <w:szCs w:val="20"/>
                <w:lang w:val="it-IT"/>
              </w:rPr>
            </w:pPr>
            <w:bookmarkStart w:id="5" w:name="MetodoDiPagamento"/>
            <w:r w:rsidRPr="00306085">
              <w:rPr>
                <w:sz w:val="20"/>
                <w:szCs w:val="20"/>
                <w:lang w:val="it-IT"/>
              </w:rPr>
              <w:t>{{METODODIPAGAMENTO}}</w:t>
            </w:r>
            <w:bookmarkEnd w:id="5"/>
          </w:p>
        </w:tc>
        <w:tc>
          <w:tcPr>
            <w:tcW w:w="2333" w:type="dxa"/>
            <w:gridSpan w:val="2"/>
          </w:tcPr>
          <w:p w14:paraId="40BB4A6A" w14:textId="6636747D" w:rsidR="00B253B3" w:rsidRPr="00306085" w:rsidRDefault="00B253B3" w:rsidP="00DC6F8A">
            <w:pPr>
              <w:jc w:val="right"/>
              <w:rPr>
                <w:sz w:val="20"/>
                <w:szCs w:val="20"/>
                <w:lang w:val="it-IT"/>
              </w:rPr>
            </w:pPr>
            <w:bookmarkStart w:id="6" w:name="TotalePagato"/>
            <w:r w:rsidRPr="00306085">
              <w:rPr>
                <w:sz w:val="20"/>
                <w:szCs w:val="20"/>
                <w:lang w:val="it-IT"/>
              </w:rPr>
              <w:t>{{TOTALEPAGATO}}</w:t>
            </w:r>
            <w:bookmarkEnd w:id="6"/>
          </w:p>
        </w:tc>
      </w:tr>
      <w:tr w:rsidR="00B253B3" w:rsidRPr="00306085" w14:paraId="272567FE" w14:textId="77777777" w:rsidTr="00517878">
        <w:tc>
          <w:tcPr>
            <w:tcW w:w="2203" w:type="dxa"/>
          </w:tcPr>
          <w:p w14:paraId="1EAB1501" w14:textId="4C5CF57D" w:rsidR="00B253B3" w:rsidRPr="00306085" w:rsidRDefault="00B253B3" w:rsidP="00DC6F8A">
            <w:pPr>
              <w:rPr>
                <w:sz w:val="20"/>
                <w:szCs w:val="20"/>
                <w:lang w:val="it-IT"/>
              </w:rPr>
            </w:pPr>
            <w:r w:rsidRPr="00306085">
              <w:rPr>
                <w:sz w:val="20"/>
                <w:szCs w:val="20"/>
                <w:lang w:val="it-IT"/>
              </w:rPr>
              <w:t>Resto</w:t>
            </w:r>
          </w:p>
        </w:tc>
        <w:tc>
          <w:tcPr>
            <w:tcW w:w="2333" w:type="dxa"/>
            <w:gridSpan w:val="2"/>
          </w:tcPr>
          <w:p w14:paraId="683DD51B" w14:textId="6CBE200F" w:rsidR="00B253B3" w:rsidRPr="00306085" w:rsidRDefault="00B253B3" w:rsidP="00DC6F8A">
            <w:pPr>
              <w:jc w:val="right"/>
              <w:rPr>
                <w:sz w:val="20"/>
                <w:szCs w:val="20"/>
                <w:lang w:val="it-IT"/>
              </w:rPr>
            </w:pPr>
            <w:bookmarkStart w:id="7" w:name="TotaleResto"/>
            <w:r w:rsidRPr="00306085">
              <w:rPr>
                <w:sz w:val="20"/>
                <w:szCs w:val="20"/>
                <w:lang w:val="it-IT"/>
              </w:rPr>
              <w:t>{{TOTALERESTO}}</w:t>
            </w:r>
            <w:bookmarkEnd w:id="7"/>
          </w:p>
        </w:tc>
      </w:tr>
      <w:tr w:rsidR="00B253B3" w:rsidRPr="00306085" w14:paraId="42BFB60A" w14:textId="77777777" w:rsidTr="00517878">
        <w:tc>
          <w:tcPr>
            <w:tcW w:w="2203" w:type="dxa"/>
          </w:tcPr>
          <w:p w14:paraId="675DD671" w14:textId="63484FA2" w:rsidR="00B253B3" w:rsidRPr="00306085" w:rsidRDefault="00B253B3" w:rsidP="00DC6F8A">
            <w:pPr>
              <w:rPr>
                <w:sz w:val="20"/>
                <w:szCs w:val="20"/>
                <w:lang w:val="it-IT"/>
              </w:rPr>
            </w:pPr>
            <w:r w:rsidRPr="00306085">
              <w:rPr>
                <w:sz w:val="20"/>
                <w:szCs w:val="20"/>
                <w:lang w:val="it-IT"/>
              </w:rPr>
              <w:t>Importo pagato</w:t>
            </w:r>
          </w:p>
        </w:tc>
        <w:tc>
          <w:tcPr>
            <w:tcW w:w="2333" w:type="dxa"/>
            <w:gridSpan w:val="2"/>
          </w:tcPr>
          <w:p w14:paraId="7D6C6731" w14:textId="51B60B5D" w:rsidR="00B253B3" w:rsidRPr="00306085" w:rsidRDefault="00B253B3" w:rsidP="00DC6F8A">
            <w:pPr>
              <w:jc w:val="right"/>
              <w:rPr>
                <w:sz w:val="20"/>
                <w:szCs w:val="20"/>
                <w:lang w:val="it-IT"/>
              </w:rPr>
            </w:pPr>
            <w:bookmarkStart w:id="8" w:name="TotaleImportoPagato"/>
            <w:r w:rsidRPr="00306085">
              <w:rPr>
                <w:sz w:val="20"/>
                <w:szCs w:val="20"/>
                <w:lang w:val="it-IT"/>
              </w:rPr>
              <w:t>{{TOTALEIMPORTOPAGATO}}</w:t>
            </w:r>
            <w:bookmarkEnd w:id="8"/>
          </w:p>
        </w:tc>
      </w:tr>
    </w:tbl>
    <w:p w14:paraId="7F913AF2" w14:textId="77777777" w:rsidR="00DC6F8A" w:rsidRDefault="00DC6F8A">
      <w:pPr>
        <w:rPr>
          <w:lang w:val="it-IT"/>
        </w:rPr>
      </w:pPr>
    </w:p>
    <w:p w14:paraId="0009FF17" w14:textId="7A457E27" w:rsidR="00BF39BE" w:rsidRPr="00312E6B" w:rsidRDefault="00000000">
      <w:pPr>
        <w:rPr>
          <w:lang w:val="it-IT"/>
        </w:rPr>
      </w:pPr>
      <w:r w:rsidRPr="00312E6B">
        <w:rPr>
          <w:lang w:val="it-IT"/>
        </w:rPr>
        <w:t>===================================</w:t>
      </w:r>
    </w:p>
    <w:p w14:paraId="23E9540B" w14:textId="77777777" w:rsidR="00C843B1" w:rsidRDefault="00000000" w:rsidP="00C843B1">
      <w:pPr>
        <w:jc w:val="center"/>
        <w:rPr>
          <w:lang w:val="it-IT"/>
        </w:rPr>
      </w:pPr>
      <w:r w:rsidRPr="00312E6B">
        <w:rPr>
          <w:lang w:val="it-IT"/>
        </w:rPr>
        <w:t xml:space="preserve">Armi e </w:t>
      </w:r>
      <w:r w:rsidR="0066020A">
        <w:rPr>
          <w:lang w:val="it-IT"/>
        </w:rPr>
        <w:t>Armature</w:t>
      </w:r>
      <w:r w:rsidRPr="00312E6B">
        <w:rPr>
          <w:lang w:val="it-IT"/>
        </w:rPr>
        <w:t xml:space="preserve"> vendute secondo le</w:t>
      </w:r>
      <w:r w:rsidRPr="00312E6B">
        <w:rPr>
          <w:lang w:val="it-IT"/>
        </w:rPr>
        <w:br/>
        <w:t>normative vigenti (art. 35 TULPS).</w:t>
      </w:r>
      <w:r w:rsidRPr="00312E6B">
        <w:rPr>
          <w:lang w:val="it-IT"/>
        </w:rPr>
        <w:br/>
        <w:t>Conservare lo scontrino per garanzia.</w:t>
      </w:r>
      <w:r w:rsidRPr="00312E6B">
        <w:rPr>
          <w:lang w:val="it-IT"/>
        </w:rPr>
        <w:br/>
      </w:r>
      <w:r w:rsidRPr="00312E6B">
        <w:rPr>
          <w:lang w:val="it-IT"/>
        </w:rPr>
        <w:br/>
        <w:t>Grazie per l’acquisto!</w:t>
      </w:r>
    </w:p>
    <w:p w14:paraId="30BD8AA2" w14:textId="4FBB5614" w:rsidR="00C843B1" w:rsidRPr="00312E6B" w:rsidRDefault="00000000" w:rsidP="00C843B1">
      <w:pPr>
        <w:jc w:val="center"/>
        <w:rPr>
          <w:lang w:val="it-IT"/>
        </w:rPr>
      </w:pPr>
      <w:r w:rsidRPr="00312E6B">
        <w:rPr>
          <w:lang w:val="it-IT"/>
        </w:rPr>
        <w:br/>
      </w:r>
      <w:bookmarkStart w:id="9" w:name="BarcodeScontrino"/>
      <w:bookmarkEnd w:id="9"/>
    </w:p>
    <w:sectPr w:rsidR="00C843B1" w:rsidRPr="00312E6B" w:rsidSect="00B253B3">
      <w:pgSz w:w="5760" w:h="8640" w:code="285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886169">
    <w:abstractNumId w:val="8"/>
  </w:num>
  <w:num w:numId="2" w16cid:durableId="1924411626">
    <w:abstractNumId w:val="6"/>
  </w:num>
  <w:num w:numId="3" w16cid:durableId="18239078">
    <w:abstractNumId w:val="5"/>
  </w:num>
  <w:num w:numId="4" w16cid:durableId="383215258">
    <w:abstractNumId w:val="4"/>
  </w:num>
  <w:num w:numId="5" w16cid:durableId="1078209065">
    <w:abstractNumId w:val="7"/>
  </w:num>
  <w:num w:numId="6" w16cid:durableId="895434013">
    <w:abstractNumId w:val="3"/>
  </w:num>
  <w:num w:numId="7" w16cid:durableId="232815516">
    <w:abstractNumId w:val="2"/>
  </w:num>
  <w:num w:numId="8" w16cid:durableId="615329304">
    <w:abstractNumId w:val="1"/>
  </w:num>
  <w:num w:numId="9" w16cid:durableId="169017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715"/>
    <w:rsid w:val="0015074B"/>
    <w:rsid w:val="00161127"/>
    <w:rsid w:val="001727E4"/>
    <w:rsid w:val="001766EC"/>
    <w:rsid w:val="001D1FEC"/>
    <w:rsid w:val="0020024E"/>
    <w:rsid w:val="00211AA1"/>
    <w:rsid w:val="0029639D"/>
    <w:rsid w:val="002C5CBC"/>
    <w:rsid w:val="00306085"/>
    <w:rsid w:val="00312E6B"/>
    <w:rsid w:val="00326F90"/>
    <w:rsid w:val="003B3B80"/>
    <w:rsid w:val="00412E94"/>
    <w:rsid w:val="005175A9"/>
    <w:rsid w:val="00517878"/>
    <w:rsid w:val="00542275"/>
    <w:rsid w:val="0066020A"/>
    <w:rsid w:val="00786CE6"/>
    <w:rsid w:val="008130F5"/>
    <w:rsid w:val="008A6E20"/>
    <w:rsid w:val="00942088"/>
    <w:rsid w:val="0095746C"/>
    <w:rsid w:val="009A122F"/>
    <w:rsid w:val="009E04FC"/>
    <w:rsid w:val="00A337E6"/>
    <w:rsid w:val="00A65AF8"/>
    <w:rsid w:val="00AA1D8D"/>
    <w:rsid w:val="00AA2201"/>
    <w:rsid w:val="00AD0F64"/>
    <w:rsid w:val="00B253B3"/>
    <w:rsid w:val="00B47730"/>
    <w:rsid w:val="00BE75B2"/>
    <w:rsid w:val="00BF39BE"/>
    <w:rsid w:val="00C843B1"/>
    <w:rsid w:val="00CB0664"/>
    <w:rsid w:val="00D55511"/>
    <w:rsid w:val="00D608AC"/>
    <w:rsid w:val="00D67DB5"/>
    <w:rsid w:val="00DC22F4"/>
    <w:rsid w:val="00DC6F8A"/>
    <w:rsid w:val="00E34A3D"/>
    <w:rsid w:val="00E71550"/>
    <w:rsid w:val="00F35A46"/>
    <w:rsid w:val="00FA78C4"/>
    <w:rsid w:val="00FB1DCA"/>
    <w:rsid w:val="00FB6602"/>
    <w:rsid w:val="00FC693F"/>
    <w:rsid w:val="00FD54FD"/>
    <w:rsid w:val="00F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F72A9C"/>
  <w14:defaultImageDpi w14:val="330"/>
  <w15:docId w15:val="{BC767DAE-7F2D-4B45-B41E-2FE50DB6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1FEC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Dominici</cp:lastModifiedBy>
  <cp:revision>36</cp:revision>
  <dcterms:created xsi:type="dcterms:W3CDTF">2013-12-23T23:15:00Z</dcterms:created>
  <dcterms:modified xsi:type="dcterms:W3CDTF">2025-05-08T17:35:00Z</dcterms:modified>
  <cp:category/>
</cp:coreProperties>
</file>